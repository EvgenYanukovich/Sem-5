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275D" w:rsidRPr="00A017E1" w:rsidRDefault="00000000" w:rsidP="00A017E1">
      <w:pPr>
        <w:pStyle w:val="aa"/>
        <w:jc w:val="both"/>
        <w:rPr>
          <w:lang w:val="ru-RU"/>
        </w:rPr>
      </w:pPr>
      <w:r w:rsidRPr="00A017E1">
        <w:rPr>
          <w:lang w:val="ru-RU"/>
        </w:rPr>
        <w:t>Лабораторная работа №2</w:t>
      </w:r>
    </w:p>
    <w:p w:rsidR="003E38B4" w:rsidRPr="003E38B4" w:rsidRDefault="006030E9" w:rsidP="00A017E1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602182" cy="3602182"/>
            <wp:effectExtent l="0" t="0" r="0" b="0"/>
            <wp:docPr id="1556206089" name="Рисунок 1" descr="80 мемов с ко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0 мемов с кот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54" cy="36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 xml:space="preserve">Анализ веб-ресурса </w:t>
      </w:r>
      <w:r>
        <w:t>GitHub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Основные цели сайта: предоставление возможности совместной разработки и обмена исходным кодом, управление проектами и отслеживание задач. Ключевые действия пользователей: создание репозиториев, просмотр кода, создание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отслеживание проблем (</w:t>
      </w:r>
      <w:r>
        <w:t>issues</w:t>
      </w:r>
      <w:r w:rsidRPr="00A017E1">
        <w:rPr>
          <w:lang w:val="ru-RU"/>
        </w:rPr>
        <w:t xml:space="preserve">), использование системы контроля версий </w:t>
      </w:r>
      <w:r>
        <w:t>Git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t>Пользовательские требования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Пользователи обязаны иметь возможность создавать и управлять репозиториями.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хотят просматривать код и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Пользователи должны иметь возможность отслеживать задачи и проблемы через </w:t>
      </w:r>
      <w:r>
        <w:t>issues</w:t>
      </w:r>
      <w:r w:rsidRPr="00A017E1">
        <w:rPr>
          <w:lang w:val="ru-RU"/>
        </w:rPr>
        <w:t>.</w:t>
      </w:r>
    </w:p>
    <w:p w:rsidR="005D275D" w:rsidRDefault="00000000" w:rsidP="00A017E1">
      <w:pPr>
        <w:pStyle w:val="1"/>
        <w:jc w:val="both"/>
      </w:pPr>
      <w:r>
        <w:t>Пользовательские истории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Как разработчик, я хочу создавать репозитории, чтобы организовать работу над проектом.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lastRenderedPageBreak/>
        <w:t xml:space="preserve">Как участник проекта, я хочу вносить изменения через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, чтобы улучшить код.</w:t>
      </w:r>
    </w:p>
    <w:p w:rsidR="005D275D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Как менеджер, я хочу отслеживать задачи через </w:t>
      </w:r>
      <w:r>
        <w:t>issues</w:t>
      </w:r>
      <w:r w:rsidRPr="00A017E1">
        <w:rPr>
          <w:lang w:val="ru-RU"/>
        </w:rPr>
        <w:t>, чтобы следить за прогрессом разработки.</w:t>
      </w:r>
    </w:p>
    <w:p w:rsidR="006030E9" w:rsidRPr="00A017E1" w:rsidRDefault="006030E9" w:rsidP="006030E9">
      <w:pPr>
        <w:pStyle w:val="a0"/>
        <w:numPr>
          <w:ilvl w:val="0"/>
          <w:numId w:val="0"/>
        </w:numPr>
        <w:ind w:left="360"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2168236" cy="3059246"/>
            <wp:effectExtent l="0" t="0" r="3810" b="8255"/>
            <wp:docPr id="534450855" name="Рисунок 2" descr="Прикольные мемы про котиков (47 фото) - ФУ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кольные мемы про котиков (47 фото) - ФУД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38" cy="30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5D" w:rsidRPr="00A017E1" w:rsidRDefault="00000000" w:rsidP="00A017E1">
      <w:pPr>
        <w:pStyle w:val="1"/>
        <w:jc w:val="both"/>
        <w:rPr>
          <w:lang w:val="ru-RU"/>
        </w:rPr>
      </w:pPr>
      <w:r w:rsidRPr="00A017E1">
        <w:rPr>
          <w:lang w:val="ru-RU"/>
        </w:rPr>
        <w:t>Варианты использования (</w:t>
      </w:r>
      <w:r>
        <w:t>Use</w:t>
      </w:r>
      <w:r w:rsidRPr="00A017E1">
        <w:rPr>
          <w:lang w:val="ru-RU"/>
        </w:rPr>
        <w:t xml:space="preserve"> </w:t>
      </w:r>
      <w:r>
        <w:t>Cases</w:t>
      </w:r>
      <w:r w:rsidRPr="00A017E1">
        <w:rPr>
          <w:lang w:val="ru-RU"/>
        </w:rPr>
        <w:t>)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t>1. Создание репозитория</w:t>
      </w:r>
      <w:r w:rsidR="00454FA2">
        <w:rPr>
          <w:lang w:val="ru-RU"/>
        </w:rPr>
        <w:t xml:space="preserve"> 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Разработчик,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Описание: Пользователь создает новый репозиторий для проекта.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начать новый проект.</w:t>
      </w:r>
    </w:p>
    <w:p w:rsidR="005D275D" w:rsidRPr="00454FA2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Предусловие: Пользователь вошел в систему.</w:t>
      </w:r>
      <w:r w:rsidR="00454FA2">
        <w:rPr>
          <w:lang w:val="ru-RU"/>
        </w:rPr>
        <w:t xml:space="preserve"> Пользователь находится на странице пользователя.</w:t>
      </w:r>
    </w:p>
    <w:p w:rsidR="005D275D" w:rsidRPr="00454FA2" w:rsidRDefault="00000000" w:rsidP="00A017E1">
      <w:pPr>
        <w:jc w:val="both"/>
        <w:rPr>
          <w:lang w:val="ru-RU"/>
        </w:rPr>
      </w:pPr>
      <w:r w:rsidRPr="00454FA2">
        <w:rPr>
          <w:lang w:val="ru-RU"/>
        </w:rPr>
        <w:t>Основной сценарий: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Пользователь нажимает кнопку 'Новый репозиторий'.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запрашивает название и параметры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Пользователь вводит данные и нажимает 'Создать'.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отображает страницу управления.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Если пользователь не ввел обязательные данные, система отображает сообщение об ошибке.</w:t>
      </w:r>
    </w:p>
    <w:p w:rsidR="005D275D" w:rsidRPr="00A017E1" w:rsidRDefault="00000000" w:rsidP="00A017E1">
      <w:pPr>
        <w:pStyle w:val="21"/>
        <w:jc w:val="both"/>
        <w:rPr>
          <w:lang w:val="ru-RU"/>
        </w:rPr>
      </w:pPr>
      <w:r w:rsidRPr="00A017E1">
        <w:rPr>
          <w:lang w:val="ru-RU"/>
        </w:rPr>
        <w:lastRenderedPageBreak/>
        <w:t xml:space="preserve">2. Создание </w:t>
      </w:r>
      <w:r>
        <w:t>pull</w:t>
      </w:r>
      <w:r w:rsidRPr="00A017E1">
        <w:rPr>
          <w:lang w:val="ru-RU"/>
        </w:rPr>
        <w:t>-</w:t>
      </w:r>
      <w:r>
        <w:t>request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Акторы: Участник проекта, Система (</w:t>
      </w:r>
      <w:r>
        <w:t>GitHub</w:t>
      </w:r>
      <w:r w:rsidRPr="00A017E1">
        <w:rPr>
          <w:lang w:val="ru-RU"/>
        </w:rPr>
        <w:t>).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Описание: Участник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 xml:space="preserve"> для внесения изменений в код.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>Триггер: Пользователь хочет предложить изменения.</w:t>
      </w:r>
    </w:p>
    <w:p w:rsidR="005D275D" w:rsidRPr="00A017E1" w:rsidRDefault="00000000" w:rsidP="00A017E1">
      <w:pPr>
        <w:jc w:val="both"/>
        <w:rPr>
          <w:lang w:val="ru-RU"/>
        </w:rPr>
      </w:pPr>
      <w:r w:rsidRPr="00A017E1">
        <w:rPr>
          <w:lang w:val="ru-RU"/>
        </w:rPr>
        <w:t xml:space="preserve">Предусловие: Пользователь сделал </w:t>
      </w:r>
      <w:r>
        <w:t>fork</w:t>
      </w:r>
      <w:r w:rsidRPr="00A017E1">
        <w:rPr>
          <w:lang w:val="ru-RU"/>
        </w:rPr>
        <w:t xml:space="preserve"> репозитория и внес изменения.</w:t>
      </w:r>
    </w:p>
    <w:p w:rsidR="005D275D" w:rsidRDefault="00000000" w:rsidP="00A017E1">
      <w:pPr>
        <w:jc w:val="both"/>
      </w:pPr>
      <w:r>
        <w:t>Основной сценарий:</w:t>
      </w:r>
    </w:p>
    <w:p w:rsidR="005D275D" w:rsidRDefault="00000000" w:rsidP="00A017E1">
      <w:pPr>
        <w:pStyle w:val="a"/>
        <w:jc w:val="both"/>
      </w:pPr>
      <w:r>
        <w:t>Пользователь выбирает форк репозитория.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>Система предлагает выбрать ветки для сравнения.</w:t>
      </w:r>
    </w:p>
    <w:p w:rsidR="005D275D" w:rsidRPr="00A017E1" w:rsidRDefault="00000000" w:rsidP="00A017E1">
      <w:pPr>
        <w:pStyle w:val="a"/>
        <w:jc w:val="both"/>
        <w:rPr>
          <w:lang w:val="ru-RU"/>
        </w:rPr>
      </w:pPr>
      <w:r w:rsidRPr="00A017E1">
        <w:rPr>
          <w:lang w:val="ru-RU"/>
        </w:rPr>
        <w:t xml:space="preserve">Пользователь выбирает ветки и создает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p w:rsidR="005D275D" w:rsidRDefault="00000000" w:rsidP="00A017E1">
      <w:pPr>
        <w:jc w:val="both"/>
      </w:pPr>
      <w:r>
        <w:t>Альтернативный сценарий:</w:t>
      </w:r>
    </w:p>
    <w:p w:rsidR="005270EE" w:rsidRPr="005270EE" w:rsidRDefault="00000000" w:rsidP="005270EE">
      <w:pPr>
        <w:pStyle w:val="a0"/>
        <w:jc w:val="both"/>
        <w:rPr>
          <w:lang w:val="ru-RU"/>
        </w:rPr>
      </w:pPr>
      <w:r w:rsidRPr="00A017E1">
        <w:rPr>
          <w:lang w:val="ru-RU"/>
        </w:rPr>
        <w:t>Если ветки не выбраны, система сообщает о необходимости их указания.</w:t>
      </w:r>
    </w:p>
    <w:p w:rsidR="005D275D" w:rsidRPr="005270EE" w:rsidRDefault="00000000" w:rsidP="00A017E1">
      <w:pPr>
        <w:pStyle w:val="1"/>
        <w:jc w:val="both"/>
        <w:rPr>
          <w:lang w:val="ru-RU"/>
        </w:rPr>
      </w:pPr>
      <w:r w:rsidRPr="005270EE">
        <w:rPr>
          <w:lang w:val="ru-RU"/>
        </w:rPr>
        <w:t>Пользовательские сценарии</w:t>
      </w:r>
    </w:p>
    <w:p w:rsidR="005D275D" w:rsidRPr="005270EE" w:rsidRDefault="00000000" w:rsidP="00A017E1">
      <w:pPr>
        <w:pStyle w:val="21"/>
        <w:jc w:val="both"/>
        <w:rPr>
          <w:lang w:val="ru-RU"/>
        </w:rPr>
      </w:pPr>
      <w:r w:rsidRPr="005270EE">
        <w:rPr>
          <w:lang w:val="ru-RU"/>
        </w:rPr>
        <w:t>Сценарий 1: Создание репозитория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заходит на </w:t>
      </w:r>
      <w:r>
        <w:t>GitHub</w:t>
      </w:r>
      <w:r w:rsidRPr="00A017E1">
        <w:rPr>
          <w:lang w:val="ru-RU"/>
        </w:rPr>
        <w:t xml:space="preserve"> и видит панель управления.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нажимает на кнопку 'Новый репозиторий'.</w:t>
      </w:r>
    </w:p>
    <w:p w:rsidR="00454FA2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вводит название репозитория</w:t>
      </w:r>
    </w:p>
    <w:p w:rsidR="005D275D" w:rsidRDefault="00454FA2" w:rsidP="00A017E1">
      <w:pPr>
        <w:pStyle w:val="a0"/>
        <w:jc w:val="both"/>
        <w:rPr>
          <w:lang w:val="ru-RU"/>
        </w:rPr>
      </w:pPr>
      <w:r>
        <w:rPr>
          <w:lang w:val="ru-RU"/>
        </w:rPr>
        <w:t>Пользователь</w:t>
      </w:r>
      <w:r w:rsidR="00000000" w:rsidRPr="00A017E1">
        <w:rPr>
          <w:lang w:val="ru-RU"/>
        </w:rPr>
        <w:t xml:space="preserve"> выбирает параметры (публичный/приватный).</w:t>
      </w:r>
    </w:p>
    <w:p w:rsidR="00454FA2" w:rsidRPr="00A017E1" w:rsidRDefault="00454FA2" w:rsidP="00A017E1">
      <w:pPr>
        <w:pStyle w:val="a0"/>
        <w:jc w:val="both"/>
        <w:rPr>
          <w:lang w:val="ru-RU"/>
        </w:rPr>
      </w:pPr>
      <w:r>
        <w:rPr>
          <w:lang w:val="ru-RU"/>
        </w:rPr>
        <w:t>Пользователь нажимает кнопку «Создать»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Система создает репозиторий и перенаправляет пользователя на страницу управления.</w:t>
      </w:r>
    </w:p>
    <w:p w:rsidR="005D275D" w:rsidRDefault="00000000" w:rsidP="00A017E1">
      <w:pPr>
        <w:pStyle w:val="21"/>
        <w:jc w:val="both"/>
      </w:pPr>
      <w:r>
        <w:t>Сценарий 2: Создание pull-request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заходит на страницу форка репозитория.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вкладку '</w:t>
      </w:r>
      <w:r>
        <w:t>Pull</w:t>
      </w:r>
      <w:r w:rsidRPr="00A017E1">
        <w:rPr>
          <w:lang w:val="ru-RU"/>
        </w:rPr>
        <w:t xml:space="preserve"> </w:t>
      </w:r>
      <w:r>
        <w:t>Requests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Пользователь нажимает 'Новый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'.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>Пользователь выбирает ветки для сравнения и создаёт запрос на слияние.</w:t>
      </w:r>
    </w:p>
    <w:p w:rsidR="005D275D" w:rsidRPr="00A017E1" w:rsidRDefault="00000000" w:rsidP="00A017E1">
      <w:pPr>
        <w:pStyle w:val="a0"/>
        <w:jc w:val="both"/>
        <w:rPr>
          <w:lang w:val="ru-RU"/>
        </w:rPr>
      </w:pPr>
      <w:r w:rsidRPr="00A017E1">
        <w:rPr>
          <w:lang w:val="ru-RU"/>
        </w:rPr>
        <w:t xml:space="preserve">Система уведомляет владельца проекта о новом </w:t>
      </w:r>
      <w:r>
        <w:t>pull</w:t>
      </w:r>
      <w:r w:rsidRPr="00A017E1">
        <w:rPr>
          <w:lang w:val="ru-RU"/>
        </w:rPr>
        <w:t>-</w:t>
      </w:r>
      <w:r>
        <w:t>request</w:t>
      </w:r>
      <w:r w:rsidRPr="00A017E1">
        <w:rPr>
          <w:lang w:val="ru-RU"/>
        </w:rPr>
        <w:t>.</w:t>
      </w:r>
    </w:p>
    <w:sectPr w:rsidR="005D275D" w:rsidRPr="00A017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965353">
    <w:abstractNumId w:val="8"/>
  </w:num>
  <w:num w:numId="2" w16cid:durableId="366688177">
    <w:abstractNumId w:val="6"/>
  </w:num>
  <w:num w:numId="3" w16cid:durableId="1343971006">
    <w:abstractNumId w:val="5"/>
  </w:num>
  <w:num w:numId="4" w16cid:durableId="585461997">
    <w:abstractNumId w:val="4"/>
  </w:num>
  <w:num w:numId="5" w16cid:durableId="345376120">
    <w:abstractNumId w:val="7"/>
  </w:num>
  <w:num w:numId="6" w16cid:durableId="1987272857">
    <w:abstractNumId w:val="3"/>
  </w:num>
  <w:num w:numId="7" w16cid:durableId="74208484">
    <w:abstractNumId w:val="2"/>
  </w:num>
  <w:num w:numId="8" w16cid:durableId="1000083044">
    <w:abstractNumId w:val="1"/>
  </w:num>
  <w:num w:numId="9" w16cid:durableId="114192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B4"/>
    <w:rsid w:val="00454FA2"/>
    <w:rsid w:val="005270EE"/>
    <w:rsid w:val="005D275D"/>
    <w:rsid w:val="006030E9"/>
    <w:rsid w:val="00713A44"/>
    <w:rsid w:val="0084706B"/>
    <w:rsid w:val="00927DE8"/>
    <w:rsid w:val="00A017E1"/>
    <w:rsid w:val="00A511A8"/>
    <w:rsid w:val="00AA1D8D"/>
    <w:rsid w:val="00B47730"/>
    <w:rsid w:val="00CB0664"/>
    <w:rsid w:val="00DB1FDD"/>
    <w:rsid w:val="00F122B1"/>
    <w:rsid w:val="00F60A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B6A05"/>
  <w14:defaultImageDpi w14:val="300"/>
  <w15:docId w15:val="{36E0C342-EF9C-4EF6-9AFB-F686E180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cp:lastModifiedBy>Evgeniy Yanukovich</cp:lastModifiedBy>
  <cp:revision>5</cp:revision>
  <dcterms:created xsi:type="dcterms:W3CDTF">2013-12-23T23:15:00Z</dcterms:created>
  <dcterms:modified xsi:type="dcterms:W3CDTF">2024-10-22T16:24:00Z</dcterms:modified>
  <cp:category/>
</cp:coreProperties>
</file>